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8C57A1" w14:textId="77777777" w:rsidR="00DE520D" w:rsidRDefault="00000000">
      <w:pPr>
        <w:pStyle w:val="Heading1"/>
      </w:pPr>
      <w:r>
        <w:t>Dry Run / Trace of Operations</w:t>
      </w:r>
    </w:p>
    <w:p w14:paraId="010AA2E5" w14:textId="77777777" w:rsidR="00DE520D" w:rsidRDefault="00000000">
      <w:r>
        <w:br/>
        <w:t>Operations Sequence:</w:t>
      </w:r>
      <w:r>
        <w:br/>
        <w:t>1. insertAtEnd(101)</w:t>
      </w:r>
      <w:r>
        <w:br/>
        <w:t>2. insertAtEnd(102)</w:t>
      </w:r>
      <w:r>
        <w:br/>
        <w:t>3. insertAtBeginning(200) // Critical patient</w:t>
      </w:r>
      <w:r>
        <w:br/>
        <w:t>4. insertAtPosition(150, 2)</w:t>
      </w:r>
      <w:r>
        <w:br/>
        <w:t>5. deleteFromBeginning()</w:t>
      </w:r>
      <w:r>
        <w:br/>
        <w:t>6. insertAtEnd(300)</w:t>
      </w:r>
      <w:r>
        <w:br/>
      </w:r>
      <w:r>
        <w:br/>
        <w:t>---</w:t>
      </w:r>
      <w:r>
        <w:br/>
        <w:t>Start with an empty list</w:t>
      </w:r>
      <w:r>
        <w:br/>
      </w:r>
      <w:r>
        <w:br/>
        <w:t>Step 1 – insertAtEnd(101):</w:t>
      </w:r>
      <w:r>
        <w:br/>
        <w:t>A new node with patient ID 101 is added at the end.</w:t>
      </w:r>
      <w:r>
        <w:br/>
        <w:t>NULL &lt;- [101] -&gt; NULL</w:t>
      </w:r>
      <w:r>
        <w:br/>
      </w:r>
      <w:r>
        <w:br/>
        <w:t>Step 2 – insertAtEnd(102):</w:t>
      </w:r>
      <w:r>
        <w:br/>
        <w:t>A new node with patient ID 102 is linked after 101.</w:t>
      </w:r>
      <w:r>
        <w:br/>
        <w:t>NULL &lt;- [101] &lt;-&gt; [102] -&gt; NULL</w:t>
      </w:r>
      <w:r>
        <w:br/>
        <w:t>Here,</w:t>
      </w:r>
      <w:r>
        <w:br/>
        <w:t>101.prev = NULL, 101.next = 102</w:t>
      </w:r>
      <w:r>
        <w:br/>
        <w:t>102.prev = 101, 102.next = NULL</w:t>
      </w:r>
      <w:r>
        <w:br/>
      </w:r>
      <w:r>
        <w:br/>
        <w:t>Step 3 – insertAtBeginning(200): (Critical patient)</w:t>
      </w:r>
      <w:r>
        <w:br/>
        <w:t>A new node with patient ID 200 is inserted at the start.</w:t>
      </w:r>
      <w:r>
        <w:br/>
        <w:t>NULL &lt;- [200] &lt;-&gt; [101] &lt;-&gt; [102] -&gt; NULL</w:t>
      </w:r>
      <w:r>
        <w:br/>
        <w:t>Relationships:</w:t>
      </w:r>
      <w:r>
        <w:br/>
        <w:t>200.prev = NULL, 200.next = 101</w:t>
      </w:r>
      <w:r>
        <w:br/>
        <w:t>101.prev = 200, 101.next = 102</w:t>
      </w:r>
      <w:r>
        <w:br/>
      </w:r>
      <w:r>
        <w:br/>
        <w:t>Step 4 – insertAtPosition(150, 2):</w:t>
      </w:r>
      <w:r>
        <w:br/>
        <w:t>A new node with patient ID 150 is inserted at the second position, between 200 and 101.</w:t>
      </w:r>
      <w:r>
        <w:br/>
        <w:t>NULL &lt;- [200] &lt;-&gt; [150] &lt;-&gt; [101] &lt;-&gt; [102] -&gt; NULL</w:t>
      </w:r>
      <w:r>
        <w:br/>
      </w:r>
      <w:r>
        <w:br/>
        <w:t>Step 5 – deleteFromBeginning():</w:t>
      </w:r>
      <w:r>
        <w:br/>
        <w:t>The first node (200) is removed from the list.</w:t>
      </w:r>
      <w:r>
        <w:br/>
        <w:t>NULL &lt;- [150] &lt;-&gt; [101] &lt;-&gt; [102] -&gt; NULL</w:t>
      </w:r>
      <w:r>
        <w:br/>
      </w:r>
      <w:r>
        <w:br/>
        <w:t>Step 6 – insertAtEnd(300):</w:t>
      </w:r>
      <w:r>
        <w:br/>
        <w:t>A new node with patient ID 300 is added at the end.</w:t>
      </w:r>
      <w:r>
        <w:br/>
      </w:r>
      <w:r>
        <w:lastRenderedPageBreak/>
        <w:t>NULL &lt;- [150] &lt;-&gt; [101] &lt;-&gt; [102] &lt;-&gt; [300] -&gt; NULL</w:t>
      </w:r>
      <w:r>
        <w:br/>
        <w:t>Connections:</w:t>
      </w:r>
      <w:r>
        <w:br/>
        <w:t>150.prev = NULL, 150.next = 101</w:t>
      </w:r>
      <w:r>
        <w:br/>
        <w:t>300.prev = 102, 300.next = NULL</w:t>
      </w:r>
      <w:r>
        <w:br/>
      </w:r>
      <w:r>
        <w:br/>
        <w:t>---</w:t>
      </w:r>
      <w:r>
        <w:br/>
        <w:t>Final Results (After Step 6):</w:t>
      </w:r>
      <w:r>
        <w:br/>
        <w:t>a) Patient ID at head: 150</w:t>
      </w:r>
      <w:r>
        <w:br/>
        <w:t>b) Patient ID at tail: 300</w:t>
      </w:r>
      <w:r>
        <w:br/>
        <w:t>c) Forward traversal (head → tail): 150 → 101 → 102 → 300</w:t>
      </w:r>
      <w:r>
        <w:br/>
        <w:t>d) Backward traversal (tail → head): 300 → 102 → 101 → 150</w:t>
      </w:r>
      <w:r>
        <w:br/>
      </w:r>
    </w:p>
    <w:sectPr w:rsidR="00DE520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07736318">
    <w:abstractNumId w:val="8"/>
  </w:num>
  <w:num w:numId="2" w16cid:durableId="311258925">
    <w:abstractNumId w:val="6"/>
  </w:num>
  <w:num w:numId="3" w16cid:durableId="488712831">
    <w:abstractNumId w:val="5"/>
  </w:num>
  <w:num w:numId="4" w16cid:durableId="511535758">
    <w:abstractNumId w:val="4"/>
  </w:num>
  <w:num w:numId="5" w16cid:durableId="1939026442">
    <w:abstractNumId w:val="7"/>
  </w:num>
  <w:num w:numId="6" w16cid:durableId="1817644685">
    <w:abstractNumId w:val="3"/>
  </w:num>
  <w:num w:numId="7" w16cid:durableId="1813132778">
    <w:abstractNumId w:val="2"/>
  </w:num>
  <w:num w:numId="8" w16cid:durableId="1876842964">
    <w:abstractNumId w:val="1"/>
  </w:num>
  <w:num w:numId="9" w16cid:durableId="1935238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C02A7"/>
    <w:rsid w:val="0015074B"/>
    <w:rsid w:val="0029639D"/>
    <w:rsid w:val="00326F90"/>
    <w:rsid w:val="00AA1D8D"/>
    <w:rsid w:val="00B47730"/>
    <w:rsid w:val="00CB0664"/>
    <w:rsid w:val="00DE520D"/>
    <w:rsid w:val="00E41B1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CF04AB"/>
  <w14:defaultImageDpi w14:val="300"/>
  <w15:docId w15:val="{13E9CC25-F5E0-49B4-8FB9-A3FE914F2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sadiq khan</cp:lastModifiedBy>
  <cp:revision>2</cp:revision>
  <dcterms:created xsi:type="dcterms:W3CDTF">2025-10-31T17:41:00Z</dcterms:created>
  <dcterms:modified xsi:type="dcterms:W3CDTF">2025-10-31T17:41:00Z</dcterms:modified>
  <cp:category/>
</cp:coreProperties>
</file>